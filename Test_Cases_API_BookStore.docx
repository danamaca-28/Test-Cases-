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Cases – API BookStore DemoQA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TC ID</w:t>
            </w:r>
          </w:p>
        </w:tc>
        <w:tc>
          <w:tcPr>
            <w:tcW w:type="dxa" w:w="1234"/>
          </w:tcPr>
          <w:p>
            <w:r>
              <w:t>Endpoint</w:t>
            </w:r>
          </w:p>
        </w:tc>
        <w:tc>
          <w:tcPr>
            <w:tcW w:type="dxa" w:w="1234"/>
          </w:tcPr>
          <w:p>
            <w:r>
              <w:t>Method</w:t>
            </w:r>
          </w:p>
        </w:tc>
        <w:tc>
          <w:tcPr>
            <w:tcW w:type="dxa" w:w="1234"/>
          </w:tcPr>
          <w:p>
            <w:r>
              <w:t>Tip test</w:t>
            </w:r>
          </w:p>
        </w:tc>
        <w:tc>
          <w:tcPr>
            <w:tcW w:type="dxa" w:w="1234"/>
          </w:tcPr>
          <w:p>
            <w:r>
              <w:t>Descriere</w:t>
            </w:r>
          </w:p>
        </w:tc>
        <w:tc>
          <w:tcPr>
            <w:tcW w:type="dxa" w:w="1234"/>
          </w:tcPr>
          <w:p>
            <w:r>
              <w:t>Input</w:t>
            </w:r>
          </w:p>
        </w:tc>
        <w:tc>
          <w:tcPr>
            <w:tcW w:type="dxa" w:w="1234"/>
          </w:tcPr>
          <w:p>
            <w:r>
              <w:t>Expected Result</w:t>
            </w:r>
          </w:p>
        </w:tc>
      </w:tr>
      <w:tr>
        <w:tc>
          <w:tcPr>
            <w:tcW w:type="dxa" w:w="1234"/>
          </w:tcPr>
          <w:p>
            <w:r>
              <w:t>TC01</w:t>
            </w:r>
          </w:p>
        </w:tc>
        <w:tc>
          <w:tcPr>
            <w:tcW w:type="dxa" w:w="1234"/>
          </w:tcPr>
          <w:p>
            <w:r>
              <w:t>/Account/v1/User</w:t>
            </w:r>
          </w:p>
        </w:tc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Pozitiv</w:t>
            </w:r>
          </w:p>
        </w:tc>
        <w:tc>
          <w:tcPr>
            <w:tcW w:type="dxa" w:w="1234"/>
          </w:tcPr>
          <w:p>
            <w:r>
              <w:t>Creare utilizator cu date valide</w:t>
            </w:r>
          </w:p>
        </w:tc>
        <w:tc>
          <w:tcPr>
            <w:tcW w:type="dxa" w:w="1234"/>
          </w:tcPr>
          <w:p>
            <w:r>
              <w:t>username: user123, password: StrongP@ss123</w:t>
            </w:r>
          </w:p>
        </w:tc>
        <w:tc>
          <w:tcPr>
            <w:tcW w:type="dxa" w:w="1234"/>
          </w:tcPr>
          <w:p>
            <w:r>
              <w:t>201 Created</w:t>
            </w:r>
          </w:p>
        </w:tc>
      </w:tr>
      <w:tr>
        <w:tc>
          <w:tcPr>
            <w:tcW w:type="dxa" w:w="1234"/>
          </w:tcPr>
          <w:p>
            <w:r>
              <w:t>TC02</w:t>
            </w:r>
          </w:p>
        </w:tc>
        <w:tc>
          <w:tcPr>
            <w:tcW w:type="dxa" w:w="1234"/>
          </w:tcPr>
          <w:p>
            <w:r>
              <w:t>/Account/v1/User</w:t>
            </w:r>
          </w:p>
        </w:tc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Negativ</w:t>
            </w:r>
          </w:p>
        </w:tc>
        <w:tc>
          <w:tcPr>
            <w:tcW w:type="dxa" w:w="1234"/>
          </w:tcPr>
          <w:p>
            <w:r>
              <w:t>Creare utilizator cu parolă slabă</w:t>
            </w:r>
          </w:p>
        </w:tc>
        <w:tc>
          <w:tcPr>
            <w:tcW w:type="dxa" w:w="1234"/>
          </w:tcPr>
          <w:p>
            <w:r>
              <w:t>username: test, password: 123</w:t>
            </w:r>
          </w:p>
        </w:tc>
        <w:tc>
          <w:tcPr>
            <w:tcW w:type="dxa" w:w="1234"/>
          </w:tcPr>
          <w:p>
            <w:r>
              <w:t>400 Bad Request</w:t>
            </w:r>
          </w:p>
        </w:tc>
      </w:tr>
      <w:tr>
        <w:tc>
          <w:tcPr>
            <w:tcW w:type="dxa" w:w="1234"/>
          </w:tcPr>
          <w:p>
            <w:r>
              <w:t>TC03</w:t>
            </w:r>
          </w:p>
        </w:tc>
        <w:tc>
          <w:tcPr>
            <w:tcW w:type="dxa" w:w="1234"/>
          </w:tcPr>
          <w:p>
            <w:r>
              <w:t>/Account/v1/User</w:t>
            </w:r>
          </w:p>
        </w:tc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Negativ</w:t>
            </w:r>
          </w:p>
        </w:tc>
        <w:tc>
          <w:tcPr>
            <w:tcW w:type="dxa" w:w="1234"/>
          </w:tcPr>
          <w:p>
            <w:r>
              <w:t>Creare utilizator cu username deja existent</w:t>
            </w:r>
          </w:p>
        </w:tc>
        <w:tc>
          <w:tcPr>
            <w:tcW w:type="dxa" w:w="1234"/>
          </w:tcPr>
          <w:p>
            <w:r>
              <w:t>username deja folosit</w:t>
            </w:r>
          </w:p>
        </w:tc>
        <w:tc>
          <w:tcPr>
            <w:tcW w:type="dxa" w:w="1234"/>
          </w:tcPr>
          <w:p>
            <w:r>
              <w:t>406 User exists</w:t>
            </w:r>
          </w:p>
        </w:tc>
      </w:tr>
      <w:tr>
        <w:tc>
          <w:tcPr>
            <w:tcW w:type="dxa" w:w="1234"/>
          </w:tcPr>
          <w:p>
            <w:r>
              <w:t>TC04</w:t>
            </w:r>
          </w:p>
        </w:tc>
        <w:tc>
          <w:tcPr>
            <w:tcW w:type="dxa" w:w="1234"/>
          </w:tcPr>
          <w:p>
            <w:r>
              <w:t>/Account/v1/GenerateToken</w:t>
            </w:r>
          </w:p>
        </w:tc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Pozitiv</w:t>
            </w:r>
          </w:p>
        </w:tc>
        <w:tc>
          <w:tcPr>
            <w:tcW w:type="dxa" w:w="1234"/>
          </w:tcPr>
          <w:p>
            <w:r>
              <w:t>Generare token cu date valide</w:t>
            </w:r>
          </w:p>
        </w:tc>
        <w:tc>
          <w:tcPr>
            <w:tcW w:type="dxa" w:w="1234"/>
          </w:tcPr>
          <w:p>
            <w:r>
              <w:t>username + password valide</w:t>
            </w:r>
          </w:p>
        </w:tc>
        <w:tc>
          <w:tcPr>
            <w:tcW w:type="dxa" w:w="1234"/>
          </w:tcPr>
          <w:p>
            <w:r>
              <w:t>200 OK + Token JWT</w:t>
            </w:r>
          </w:p>
        </w:tc>
      </w:tr>
      <w:tr>
        <w:tc>
          <w:tcPr>
            <w:tcW w:type="dxa" w:w="1234"/>
          </w:tcPr>
          <w:p>
            <w:r>
              <w:t>TC05</w:t>
            </w:r>
          </w:p>
        </w:tc>
        <w:tc>
          <w:tcPr>
            <w:tcW w:type="dxa" w:w="1234"/>
          </w:tcPr>
          <w:p>
            <w:r>
              <w:t>/Account/v1/GenerateToken</w:t>
            </w:r>
          </w:p>
        </w:tc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Negativ</w:t>
            </w:r>
          </w:p>
        </w:tc>
        <w:tc>
          <w:tcPr>
            <w:tcW w:type="dxa" w:w="1234"/>
          </w:tcPr>
          <w:p>
            <w:r>
              <w:t>Generare token cu parolă greșită</w:t>
            </w:r>
          </w:p>
        </w:tc>
        <w:tc>
          <w:tcPr>
            <w:tcW w:type="dxa" w:w="1234"/>
          </w:tcPr>
          <w:p>
            <w:r>
              <w:t>username corect, parolă greșită</w:t>
            </w:r>
          </w:p>
        </w:tc>
        <w:tc>
          <w:tcPr>
            <w:tcW w:type="dxa" w:w="1234"/>
          </w:tcPr>
          <w:p>
            <w:r>
              <w:t>200 OK + "Failed to authorize user"</w:t>
            </w:r>
          </w:p>
        </w:tc>
      </w:tr>
      <w:tr>
        <w:tc>
          <w:tcPr>
            <w:tcW w:type="dxa" w:w="1234"/>
          </w:tcPr>
          <w:p>
            <w:r>
              <w:t>TC06</w:t>
            </w:r>
          </w:p>
        </w:tc>
        <w:tc>
          <w:tcPr>
            <w:tcW w:type="dxa" w:w="1234"/>
          </w:tcPr>
          <w:p>
            <w:r>
              <w:t>/BookStore/v1/Books</w:t>
            </w:r>
          </w:p>
        </w:tc>
        <w:tc>
          <w:tcPr>
            <w:tcW w:type="dxa" w:w="1234"/>
          </w:tcPr>
          <w:p>
            <w:r>
              <w:t>GET</w:t>
            </w:r>
          </w:p>
        </w:tc>
        <w:tc>
          <w:tcPr>
            <w:tcW w:type="dxa" w:w="1234"/>
          </w:tcPr>
          <w:p>
            <w:r>
              <w:t>Public</w:t>
            </w:r>
          </w:p>
        </w:tc>
        <w:tc>
          <w:tcPr>
            <w:tcW w:type="dxa" w:w="1234"/>
          </w:tcPr>
          <w:p>
            <w:r>
              <w:t>Preluare listă cărți fără autentificare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200 OK + JSON list</w:t>
            </w:r>
          </w:p>
        </w:tc>
      </w:tr>
      <w:tr>
        <w:tc>
          <w:tcPr>
            <w:tcW w:type="dxa" w:w="1234"/>
          </w:tcPr>
          <w:p>
            <w:r>
              <w:t>TC07</w:t>
            </w:r>
          </w:p>
        </w:tc>
        <w:tc>
          <w:tcPr>
            <w:tcW w:type="dxa" w:w="1234"/>
          </w:tcPr>
          <w:p>
            <w:r>
              <w:t>/BookStore/v1/Books</w:t>
            </w:r>
          </w:p>
        </w:tc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Pozitiv</w:t>
            </w:r>
          </w:p>
        </w:tc>
        <w:tc>
          <w:tcPr>
            <w:tcW w:type="dxa" w:w="1234"/>
          </w:tcPr>
          <w:p>
            <w:r>
              <w:t>Adăugare carte cu token valid</w:t>
            </w:r>
          </w:p>
        </w:tc>
        <w:tc>
          <w:tcPr>
            <w:tcW w:type="dxa" w:w="1234"/>
          </w:tcPr>
          <w:p>
            <w:r>
              <w:t>Token + ISBN carte valid</w:t>
            </w:r>
          </w:p>
        </w:tc>
        <w:tc>
          <w:tcPr>
            <w:tcW w:type="dxa" w:w="1234"/>
          </w:tcPr>
          <w:p>
            <w:r>
              <w:t>201 Created</w:t>
            </w:r>
          </w:p>
        </w:tc>
      </w:tr>
      <w:tr>
        <w:tc>
          <w:tcPr>
            <w:tcW w:type="dxa" w:w="1234"/>
          </w:tcPr>
          <w:p>
            <w:r>
              <w:t>TC08</w:t>
            </w:r>
          </w:p>
        </w:tc>
        <w:tc>
          <w:tcPr>
            <w:tcW w:type="dxa" w:w="1234"/>
          </w:tcPr>
          <w:p>
            <w:r>
              <w:t>/BookStore/v1/Books</w:t>
            </w:r>
          </w:p>
        </w:tc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Negativ</w:t>
            </w:r>
          </w:p>
        </w:tc>
        <w:tc>
          <w:tcPr>
            <w:tcW w:type="dxa" w:w="1234"/>
          </w:tcPr>
          <w:p>
            <w:r>
              <w:t>Adăugare carte fără token</w:t>
            </w:r>
          </w:p>
        </w:tc>
        <w:tc>
          <w:tcPr>
            <w:tcW w:type="dxa" w:w="1234"/>
          </w:tcPr>
          <w:p>
            <w:r>
              <w:t>fără header Authorization</w:t>
            </w:r>
          </w:p>
        </w:tc>
        <w:tc>
          <w:tcPr>
            <w:tcW w:type="dxa" w:w="1234"/>
          </w:tcPr>
          <w:p>
            <w:r>
              <w:t>401 Unauthorized</w:t>
            </w:r>
          </w:p>
        </w:tc>
      </w:tr>
      <w:tr>
        <w:tc>
          <w:tcPr>
            <w:tcW w:type="dxa" w:w="1234"/>
          </w:tcPr>
          <w:p>
            <w:r>
              <w:t>TC09</w:t>
            </w:r>
          </w:p>
        </w:tc>
        <w:tc>
          <w:tcPr>
            <w:tcW w:type="dxa" w:w="1234"/>
          </w:tcPr>
          <w:p>
            <w:r>
              <w:t>/BookStore/v1/Books</w:t>
            </w:r>
          </w:p>
        </w:tc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Eroare server</w:t>
            </w:r>
          </w:p>
        </w:tc>
        <w:tc>
          <w:tcPr>
            <w:tcW w:type="dxa" w:w="1234"/>
          </w:tcPr>
          <w:p>
            <w:r>
              <w:t>Adăugare carte → răspuns 502 Bad Gateway</w:t>
            </w:r>
          </w:p>
        </w:tc>
        <w:tc>
          <w:tcPr>
            <w:tcW w:type="dxa" w:w="1234"/>
          </w:tcPr>
          <w:p>
            <w:r>
              <w:t>Token valid + payload corect</w:t>
            </w:r>
          </w:p>
        </w:tc>
        <w:tc>
          <w:tcPr>
            <w:tcW w:type="dxa" w:w="1234"/>
          </w:tcPr>
          <w:p>
            <w:r>
              <w:t>502 Bad Gateway</w:t>
            </w:r>
          </w:p>
        </w:tc>
      </w:tr>
      <w:tr>
        <w:tc>
          <w:tcPr>
            <w:tcW w:type="dxa" w:w="1234"/>
          </w:tcPr>
          <w:p>
            <w:r>
              <w:t>TC10</w:t>
            </w:r>
          </w:p>
        </w:tc>
        <w:tc>
          <w:tcPr>
            <w:tcW w:type="dxa" w:w="1234"/>
          </w:tcPr>
          <w:p>
            <w:r>
              <w:t>/BookStore/v1/Book</w:t>
            </w:r>
          </w:p>
        </w:tc>
        <w:tc>
          <w:tcPr>
            <w:tcW w:type="dxa" w:w="1234"/>
          </w:tcPr>
          <w:p>
            <w:r>
              <w:t>DELETE</w:t>
            </w:r>
          </w:p>
        </w:tc>
        <w:tc>
          <w:tcPr>
            <w:tcW w:type="dxa" w:w="1234"/>
          </w:tcPr>
          <w:p>
            <w:r>
              <w:t>Pozitiv</w:t>
            </w:r>
          </w:p>
        </w:tc>
        <w:tc>
          <w:tcPr>
            <w:tcW w:type="dxa" w:w="1234"/>
          </w:tcPr>
          <w:p>
            <w:r>
              <w:t>Ștergere carte existentă din profil</w:t>
            </w:r>
          </w:p>
        </w:tc>
        <w:tc>
          <w:tcPr>
            <w:tcW w:type="dxa" w:w="1234"/>
          </w:tcPr>
          <w:p>
            <w:r>
              <w:t>Token + ISBN carte</w:t>
            </w:r>
          </w:p>
        </w:tc>
        <w:tc>
          <w:tcPr>
            <w:tcW w:type="dxa" w:w="1234"/>
          </w:tcPr>
          <w:p>
            <w:r>
              <w:t>204 No Content</w:t>
            </w:r>
          </w:p>
        </w:tc>
      </w:tr>
      <w:tr>
        <w:tc>
          <w:tcPr>
            <w:tcW w:type="dxa" w:w="1234"/>
          </w:tcPr>
          <w:p>
            <w:r>
              <w:t>TC11</w:t>
            </w:r>
          </w:p>
        </w:tc>
        <w:tc>
          <w:tcPr>
            <w:tcW w:type="dxa" w:w="1234"/>
          </w:tcPr>
          <w:p>
            <w:r>
              <w:t>/BookStore/v1/Book</w:t>
            </w:r>
          </w:p>
        </w:tc>
        <w:tc>
          <w:tcPr>
            <w:tcW w:type="dxa" w:w="1234"/>
          </w:tcPr>
          <w:p>
            <w:r>
              <w:t>DELETE</w:t>
            </w:r>
          </w:p>
        </w:tc>
        <w:tc>
          <w:tcPr>
            <w:tcW w:type="dxa" w:w="1234"/>
          </w:tcPr>
          <w:p>
            <w:r>
              <w:t>Negativ</w:t>
            </w:r>
          </w:p>
        </w:tc>
        <w:tc>
          <w:tcPr>
            <w:tcW w:type="dxa" w:w="1234"/>
          </w:tcPr>
          <w:p>
            <w:r>
              <w:t>Ștergere carte cu token invalid</w:t>
            </w:r>
          </w:p>
        </w:tc>
        <w:tc>
          <w:tcPr>
            <w:tcW w:type="dxa" w:w="1234"/>
          </w:tcPr>
          <w:p>
            <w:r>
              <w:t>Token greșit</w:t>
            </w:r>
          </w:p>
        </w:tc>
        <w:tc>
          <w:tcPr>
            <w:tcW w:type="dxa" w:w="1234"/>
          </w:tcPr>
          <w:p>
            <w:r>
              <w:t>401 Unauthorized</w:t>
            </w:r>
          </w:p>
        </w:tc>
      </w:tr>
      <w:tr>
        <w:tc>
          <w:tcPr>
            <w:tcW w:type="dxa" w:w="1234"/>
          </w:tcPr>
          <w:p>
            <w:r>
              <w:t>TC12</w:t>
            </w:r>
          </w:p>
        </w:tc>
        <w:tc>
          <w:tcPr>
            <w:tcW w:type="dxa" w:w="1234"/>
          </w:tcPr>
          <w:p>
            <w:r>
              <w:t>/BookStore/v1/Book</w:t>
            </w:r>
          </w:p>
        </w:tc>
        <w:tc>
          <w:tcPr>
            <w:tcW w:type="dxa" w:w="1234"/>
          </w:tcPr>
          <w:p>
            <w:r>
              <w:t>DELETE</w:t>
            </w:r>
          </w:p>
        </w:tc>
        <w:tc>
          <w:tcPr>
            <w:tcW w:type="dxa" w:w="1234"/>
          </w:tcPr>
          <w:p>
            <w:r>
              <w:t>Negativ</w:t>
            </w:r>
          </w:p>
        </w:tc>
        <w:tc>
          <w:tcPr>
            <w:tcW w:type="dxa" w:w="1234"/>
          </w:tcPr>
          <w:p>
            <w:r>
              <w:t>Ștergere carte care nu există în cont</w:t>
            </w:r>
          </w:p>
        </w:tc>
        <w:tc>
          <w:tcPr>
            <w:tcW w:type="dxa" w:w="1234"/>
          </w:tcPr>
          <w:p>
            <w:r>
              <w:t>Token + ISBN inexistent</w:t>
            </w:r>
          </w:p>
        </w:tc>
        <w:tc>
          <w:tcPr>
            <w:tcW w:type="dxa" w:w="1234"/>
          </w:tcPr>
          <w:p>
            <w:r>
              <w:t>400 Bad Request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